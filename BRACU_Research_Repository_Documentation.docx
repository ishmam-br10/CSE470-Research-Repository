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BRACU Research Repository — Legacy PHP Project Documentation</w:t>
      </w:r>
    </w:p>
    <w:p>
      <w:pPr>
        <w:pStyle w:val="Heading1"/>
      </w:pPr>
      <w:r>
        <w:t>1. Project Purpose (Elevator Pitch)</w:t>
      </w:r>
    </w:p>
    <w:p>
      <w:r>
        <w:rPr>
          <w:sz w:val="22"/>
        </w:rPr>
        <w:t>A campus‑focused research hub that lets users:</w:t>
      </w:r>
    </w:p>
    <w:p>
      <w:pPr>
        <w:pStyle w:val="ListBullet"/>
      </w:pPr>
      <w:r>
        <w:t>Sign up / sign in</w:t>
      </w:r>
    </w:p>
    <w:p>
      <w:pPr>
        <w:pStyle w:val="ListBullet"/>
      </w:pPr>
      <w:r>
        <w:t>Upload research papers &amp; software projects</w:t>
      </w:r>
    </w:p>
    <w:p>
      <w:pPr>
        <w:pStyle w:val="ListBullet"/>
      </w:pPr>
      <w:r>
        <w:t>Browse, search, and borrow papers</w:t>
      </w:r>
    </w:p>
    <w:p>
      <w:pPr>
        <w:pStyle w:val="ListBullet"/>
      </w:pPr>
      <w:r>
        <w:t>Track citations</w:t>
      </w:r>
    </w:p>
    <w:p>
      <w:pPr>
        <w:pStyle w:val="ListBullet"/>
      </w:pPr>
      <w:r>
        <w:t>Manage researcher profiles and interests</w:t>
      </w:r>
    </w:p>
    <w:p>
      <w:pPr>
        <w:pStyle w:val="Heading1"/>
      </w:pPr>
      <w:r>
        <w:t>2. File System Overview</w:t>
      </w:r>
    </w:p>
    <w:p>
      <w:r>
        <w:rPr>
          <w:sz w:val="22"/>
        </w:rPr>
        <w:t>Every .php file is a page‑controller‑view hybrid: it starts a session, connects to MySQL,</w:t>
        <w:br/>
        <w:t>runs raw SQL, and echoes HTML. Below is the root tree (assets trimmed).</w:t>
      </w:r>
    </w:p>
    <w:p>
      <w:r>
        <w:br/>
        <w:t>bracu_rp1/</w:t>
        <w:br/>
        <w:t>├─ add_paper.php</w:t>
        <w:br/>
        <w:t>├─ add_project.php</w:t>
        <w:br/>
        <w:t>├─ borrow*.php</w:t>
        <w:br/>
        <w:t>├─ return_paper.php</w:t>
        <w:br/>
        <w:t>├─ papers.php</w:t>
        <w:br/>
        <w:t>├─ projects.php</w:t>
        <w:br/>
        <w:t>├─ search_project.php</w:t>
        <w:br/>
        <w:t>├─ my_papers.php | my_projects.php</w:t>
        <w:br/>
        <w:t>├─ signin.php | signup.php | signout.php</w:t>
        <w:br/>
        <w:t>├─ profile.php / edit_profile.php / update_profile.php / update_dp.php</w:t>
        <w:br/>
        <w:t>├─ update_cited.php</w:t>
        <w:br/>
        <w:t>├─ home*.php</w:t>
        <w:br/>
        <w:t>├─ our_library*.php</w:t>
        <w:br/>
        <w:t>├─ bracu_rp.sql</w:t>
        <w:br/>
        <w:t>└─ assets/...</w:t>
        <w:br/>
      </w:r>
    </w:p>
    <w:p>
      <w:pPr>
        <w:pStyle w:val="Heading1"/>
      </w:pPr>
      <w:r>
        <w:t>3. Database Schema (Abridged)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Table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Key columns / links</w:t>
            </w:r>
          </w:p>
        </w:tc>
      </w:tr>
      <w:tr>
        <w:tc>
          <w:tcPr>
            <w:tcW w:type="dxa" w:w="2880"/>
          </w:tcPr>
          <w:p>
            <w:r>
              <w:t>user</w:t>
            </w:r>
          </w:p>
        </w:tc>
        <w:tc>
          <w:tcPr>
            <w:tcW w:type="dxa" w:w="2880"/>
          </w:tcPr>
          <w:p>
            <w:r>
              <w:t>Auth base</w:t>
            </w:r>
          </w:p>
        </w:tc>
        <w:tc>
          <w:tcPr>
            <w:tcW w:type="dxa" w:w="2880"/>
          </w:tcPr>
          <w:p>
            <w:r>
              <w:t>user_id PK, email, password_hash</w:t>
            </w:r>
          </w:p>
        </w:tc>
      </w:tr>
      <w:tr>
        <w:tc>
          <w:tcPr>
            <w:tcW w:type="dxa" w:w="2880"/>
          </w:tcPr>
          <w:p>
            <w:r>
              <w:t>user_role</w:t>
            </w:r>
          </w:p>
        </w:tc>
        <w:tc>
          <w:tcPr>
            <w:tcW w:type="dxa" w:w="2880"/>
          </w:tcPr>
          <w:p>
            <w:r>
              <w:t>Role lookup</w:t>
            </w:r>
          </w:p>
        </w:tc>
        <w:tc>
          <w:tcPr>
            <w:tcW w:type="dxa" w:w="2880"/>
          </w:tcPr>
          <w:p>
            <w:r>
              <w:t>(user_id) → user, enum</w:t>
            </w:r>
          </w:p>
        </w:tc>
      </w:tr>
      <w:tr>
        <w:tc>
          <w:tcPr>
            <w:tcW w:type="dxa" w:w="2880"/>
          </w:tcPr>
          <w:p>
            <w:r>
              <w:t>researcher</w:t>
            </w:r>
          </w:p>
        </w:tc>
        <w:tc>
          <w:tcPr>
            <w:tcW w:type="dxa" w:w="2880"/>
          </w:tcPr>
          <w:p>
            <w:r>
              <w:t>Profile details</w:t>
            </w:r>
          </w:p>
        </w:tc>
        <w:tc>
          <w:tcPr>
            <w:tcW w:type="dxa" w:w="2880"/>
          </w:tcPr>
          <w:p>
            <w:r>
              <w:t>(user_id FK) name, dept, contact</w:t>
            </w:r>
          </w:p>
        </w:tc>
      </w:tr>
      <w:tr>
        <w:tc>
          <w:tcPr>
            <w:tcW w:type="dxa" w:w="2880"/>
          </w:tcPr>
          <w:p>
            <w:r>
              <w:t>paper</w:t>
            </w:r>
          </w:p>
        </w:tc>
        <w:tc>
          <w:tcPr>
            <w:tcW w:type="dxa" w:w="2880"/>
          </w:tcPr>
          <w:p>
            <w:r>
              <w:t>Research papers</w:t>
            </w:r>
          </w:p>
        </w:tc>
        <w:tc>
          <w:tcPr>
            <w:tcW w:type="dxa" w:w="2880"/>
          </w:tcPr>
          <w:p>
            <w:r>
              <w:t>paper_id PK, title, type, year, link, cited</w:t>
            </w:r>
          </w:p>
        </w:tc>
      </w:tr>
      <w:tr>
        <w:tc>
          <w:tcPr>
            <w:tcW w:type="dxa" w:w="2880"/>
          </w:tcPr>
          <w:p>
            <w:r>
              <w:t>paper_author</w:t>
            </w:r>
          </w:p>
        </w:tc>
        <w:tc>
          <w:tcPr>
            <w:tcW w:type="dxa" w:w="2880"/>
          </w:tcPr>
          <w:p>
            <w:r>
              <w:t>M–N join</w:t>
            </w:r>
          </w:p>
        </w:tc>
        <w:tc>
          <w:tcPr>
            <w:tcW w:type="dxa" w:w="2880"/>
          </w:tcPr>
          <w:p>
            <w:r>
              <w:t>(paper_id → paper, researcher_id → researcher)</w:t>
            </w:r>
          </w:p>
        </w:tc>
      </w:tr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Software / datasets</w:t>
            </w:r>
          </w:p>
        </w:tc>
        <w:tc>
          <w:tcPr>
            <w:tcW w:type="dxa" w:w="2880"/>
          </w:tcPr>
          <w:p>
            <w:r>
              <w:t>Same shape as paper</w:t>
            </w:r>
          </w:p>
        </w:tc>
      </w:tr>
      <w:tr>
        <w:tc>
          <w:tcPr>
            <w:tcW w:type="dxa" w:w="2880"/>
          </w:tcPr>
          <w:p>
            <w:r>
              <w:t>project_author</w:t>
            </w:r>
          </w:p>
        </w:tc>
        <w:tc>
          <w:tcPr>
            <w:tcW w:type="dxa" w:w="2880"/>
          </w:tcPr>
          <w:p>
            <w:r>
              <w:t>M–N join</w:t>
            </w:r>
          </w:p>
        </w:tc>
        <w:tc>
          <w:tcPr>
            <w:tcW w:type="dxa" w:w="2880"/>
          </w:tcPr>
          <w:p>
            <w:r>
              <w:t>(project_id → project, researcher_id)</w:t>
            </w:r>
          </w:p>
        </w:tc>
      </w:tr>
      <w:tr>
        <w:tc>
          <w:tcPr>
            <w:tcW w:type="dxa" w:w="2880"/>
          </w:tcPr>
          <w:p>
            <w:r>
              <w:t>borrow / borrows</w:t>
            </w:r>
          </w:p>
        </w:tc>
        <w:tc>
          <w:tcPr>
            <w:tcW w:type="dxa" w:w="2880"/>
          </w:tcPr>
          <w:p>
            <w:r>
              <w:t>Borrow tickets / join</w:t>
            </w:r>
          </w:p>
        </w:tc>
        <w:tc>
          <w:tcPr>
            <w:tcW w:type="dxa" w:w="2880"/>
          </w:tcPr>
          <w:p>
            <w:r>
              <w:t>dates, status</w:t>
            </w:r>
          </w:p>
        </w:tc>
      </w:tr>
      <w:tr>
        <w:tc>
          <w:tcPr>
            <w:tcW w:type="dxa" w:w="2880"/>
          </w:tcPr>
          <w:p>
            <w:r>
              <w:t>lends</w:t>
            </w:r>
          </w:p>
        </w:tc>
        <w:tc>
          <w:tcPr>
            <w:tcW w:type="dxa" w:w="2880"/>
          </w:tcPr>
          <w:p>
            <w:r>
              <w:t>Who approved the borrow</w:t>
            </w:r>
          </w:p>
        </w:tc>
        <w:tc>
          <w:tcPr>
            <w:tcW w:type="dxa" w:w="2880"/>
          </w:tcPr>
          <w:p>
            <w:r>
              <w:t>admin/volunteer</w:t>
            </w:r>
          </w:p>
        </w:tc>
      </w:tr>
    </w:tbl>
    <w:p>
      <w:pPr>
        <w:pStyle w:val="Heading1"/>
      </w:pPr>
      <w:r>
        <w:t>4. Request Flow</w:t>
      </w:r>
    </w:p>
    <w:p>
      <w:r>
        <w:rPr>
          <w:sz w:val="22"/>
        </w:rPr>
        <w:t>1. Browser hits *.php</w:t>
        <w:br/>
        <w:t>2. File calls session_start() and connects: mysqli("localhost", "root", "", "bracu_research_portal")</w:t>
        <w:br/>
        <w:t>3. Minimal validation via test_input()</w:t>
        <w:br/>
        <w:t>4. Raw SQL (risk of SQL‑injection) executes</w:t>
        <w:br/>
        <w:t>5. PHP echoes HTML/CSS/JS in the same file</w:t>
        <w:br/>
        <w:t>6. Redirects via header('Location: …') when needed</w:t>
      </w:r>
    </w:p>
    <w:p>
      <w:pPr>
        <w:pStyle w:val="Heading1"/>
      </w:pPr>
      <w:r>
        <w:t>5. Features</w:t>
      </w:r>
    </w:p>
    <w:p>
      <w:pPr>
        <w:pStyle w:val="Heading2"/>
      </w:pPr>
      <w:r>
        <w:t>Auth</w:t>
      </w:r>
    </w:p>
    <w:p>
      <w:r>
        <w:rPr>
          <w:sz w:val="22"/>
        </w:rPr>
        <w:t>Pages: signin.php, signup.php, signout.php</w:t>
      </w:r>
    </w:p>
    <w:p>
      <w:r>
        <w:rPr>
          <w:sz w:val="22"/>
        </w:rPr>
        <w:t>Notes: Session login; no CSRF; no reset</w:t>
      </w:r>
    </w:p>
    <w:p>
      <w:pPr>
        <w:pStyle w:val="Heading2"/>
      </w:pPr>
      <w:r>
        <w:t>Profiles</w:t>
      </w:r>
    </w:p>
    <w:p>
      <w:r>
        <w:rPr>
          <w:sz w:val="22"/>
        </w:rPr>
        <w:t>Pages: profile.php, edit_profile.php…</w:t>
      </w:r>
    </w:p>
    <w:p>
      <w:r>
        <w:rPr>
          <w:sz w:val="22"/>
        </w:rPr>
        <w:t>Notes: CRUD on researcher + avatar upload</w:t>
      </w:r>
    </w:p>
    <w:p>
      <w:pPr>
        <w:pStyle w:val="Heading2"/>
      </w:pPr>
      <w:r>
        <w:t>Paper management</w:t>
      </w:r>
    </w:p>
    <w:p>
      <w:r>
        <w:rPr>
          <w:sz w:val="22"/>
        </w:rPr>
        <w:t>Pages: add_paper.php, papers.php…</w:t>
      </w:r>
    </w:p>
    <w:p>
      <w:r>
        <w:rPr>
          <w:sz w:val="22"/>
        </w:rPr>
        <w:t>Notes: Upload, list, citation counter</w:t>
      </w:r>
    </w:p>
    <w:p>
      <w:pPr>
        <w:pStyle w:val="Heading2"/>
      </w:pPr>
      <w:r>
        <w:t>Project management</w:t>
      </w:r>
    </w:p>
    <w:p>
      <w:r>
        <w:rPr>
          <w:sz w:val="22"/>
        </w:rPr>
        <w:t>Pages: add_project.php, projects.php…</w:t>
      </w:r>
    </w:p>
    <w:p>
      <w:r>
        <w:rPr>
          <w:sz w:val="22"/>
        </w:rPr>
        <w:t>Notes: Same as papers, minus citations</w:t>
      </w:r>
    </w:p>
    <w:p>
      <w:pPr>
        <w:pStyle w:val="Heading2"/>
      </w:pPr>
      <w:r>
        <w:t>Library / Borrowing</w:t>
      </w:r>
    </w:p>
    <w:p>
      <w:r>
        <w:rPr>
          <w:sz w:val="22"/>
        </w:rPr>
        <w:t>Pages: borrow*.php, return_paper.php</w:t>
      </w:r>
    </w:p>
    <w:p>
      <w:r>
        <w:rPr>
          <w:sz w:val="22"/>
        </w:rPr>
        <w:t>Notes: Creates borrow records</w:t>
      </w:r>
    </w:p>
    <w:p>
      <w:pPr>
        <w:pStyle w:val="Heading2"/>
      </w:pPr>
      <w:r>
        <w:t>Search</w:t>
      </w:r>
    </w:p>
    <w:p>
      <w:r>
        <w:rPr>
          <w:sz w:val="22"/>
        </w:rPr>
        <w:t>Pages: search_project.php</w:t>
      </w:r>
    </w:p>
    <w:p>
      <w:r>
        <w:rPr>
          <w:sz w:val="22"/>
        </w:rPr>
        <w:t>Notes: LIKE '%term%' over projects</w:t>
      </w:r>
    </w:p>
    <w:p>
      <w:pPr>
        <w:pStyle w:val="Heading2"/>
      </w:pPr>
      <w:r>
        <w:t>Dashboards</w:t>
      </w:r>
    </w:p>
    <w:p>
      <w:r>
        <w:rPr>
          <w:sz w:val="22"/>
        </w:rPr>
        <w:t>Pages: home_after*.php</w:t>
      </w:r>
    </w:p>
    <w:p>
      <w:r>
        <w:rPr>
          <w:sz w:val="22"/>
        </w:rPr>
        <w:t>Notes: Role‑based landing pages</w:t>
      </w:r>
    </w:p>
    <w:p>
      <w:pPr>
        <w:pStyle w:val="Heading1"/>
      </w:pPr>
      <w:r>
        <w:t>6. Pain Points to Fix in Laravel</w:t>
      </w:r>
    </w:p>
    <w:p>
      <w:pPr>
        <w:pStyle w:val="ListBullet"/>
      </w:pPr>
      <w:r>
        <w:t>Duplicate DB code → move to Eloquent &amp; .env</w:t>
      </w:r>
    </w:p>
    <w:p>
      <w:pPr>
        <w:pStyle w:val="ListBullet"/>
      </w:pPr>
      <w:r>
        <w:t>SQL‑injection risk → parameter binding</w:t>
      </w:r>
    </w:p>
    <w:p>
      <w:pPr>
        <w:pStyle w:val="ListBullet"/>
      </w:pPr>
      <w:r>
        <w:t>No routing layer → use Laravel routes &amp; controllers</w:t>
      </w:r>
    </w:p>
    <w:p>
      <w:pPr>
        <w:pStyle w:val="ListBullet"/>
      </w:pPr>
      <w:r>
        <w:t>Mixed PHP/HTML → Blade templates</w:t>
      </w:r>
    </w:p>
    <w:p>
      <w:pPr>
        <w:pStyle w:val="ListBullet"/>
      </w:pPr>
      <w:r>
        <w:t>Missing auth middleware → Laravel guards</w:t>
      </w:r>
    </w:p>
    <w:p>
      <w:pPr>
        <w:pStyle w:val="ListBullet"/>
      </w:pPr>
      <w:r>
        <w:t>Manual file uploads → storage disks with validation</w:t>
      </w:r>
    </w:p>
    <w:p>
      <w:pPr>
        <w:pStyle w:val="ListBullet"/>
      </w:pPr>
      <w:r>
        <w:t>No migrations → versioned migrations from bracu_rp.sql</w:t>
      </w:r>
    </w:p>
    <w:p>
      <w:pPr>
        <w:pStyle w:val="Heading1"/>
      </w:pPr>
      <w:r>
        <w:t>7. TL;DR</w:t>
      </w:r>
    </w:p>
    <w:p>
      <w:r>
        <w:rPr>
          <w:sz w:val="22"/>
        </w:rPr>
        <w:t>Flat‑file PHP site that stores papers &amp; projects, lets users upload/borrow, and manages researcher profiles. All logic lives in about 25 ugly `.php`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